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05ED6" w14:textId="037C5216" w:rsidR="0008498C" w:rsidRDefault="00000000" w:rsidP="0008498C">
      <w:pPr>
        <w:pStyle w:val="Title"/>
        <w:rPr>
          <w:color w:val="000000" w:themeColor="text1"/>
          <w:sz w:val="56"/>
          <w:szCs w:val="56"/>
        </w:rPr>
      </w:pPr>
      <w:r w:rsidRPr="0008498C">
        <w:rPr>
          <w:color w:val="000000" w:themeColor="text1"/>
          <w:sz w:val="56"/>
          <w:szCs w:val="56"/>
        </w:rPr>
        <w:t>Multi-Line Event Correlation Task using Splunk</w:t>
      </w:r>
    </w:p>
    <w:p w14:paraId="45C831ED" w14:textId="77777777" w:rsidR="0008498C" w:rsidRDefault="0008498C" w:rsidP="0008498C">
      <w:pPr>
        <w:rPr>
          <w:sz w:val="40"/>
          <w:szCs w:val="40"/>
        </w:rPr>
      </w:pPr>
      <w:r w:rsidRPr="0008498C">
        <w:rPr>
          <w:sz w:val="40"/>
          <w:szCs w:val="40"/>
        </w:rPr>
        <w:t xml:space="preserve">Installation of Splunk in windows </w:t>
      </w:r>
    </w:p>
    <w:p w14:paraId="5016FD69" w14:textId="77777777" w:rsidR="0008498C" w:rsidRDefault="0008498C" w:rsidP="0008498C">
      <w:pPr>
        <w:rPr>
          <w:sz w:val="40"/>
          <w:szCs w:val="40"/>
        </w:rPr>
      </w:pPr>
    </w:p>
    <w:p w14:paraId="3718FCEF" w14:textId="27AC0D11" w:rsidR="0008498C" w:rsidRDefault="0008498C" w:rsidP="0008498C">
      <w:pPr>
        <w:rPr>
          <w:sz w:val="40"/>
          <w:szCs w:val="40"/>
        </w:rPr>
      </w:pPr>
      <w:r>
        <w:rPr>
          <w:sz w:val="40"/>
          <w:szCs w:val="40"/>
        </w:rPr>
        <w:t xml:space="preserve">Upload dataset in Splunk </w:t>
      </w:r>
    </w:p>
    <w:p w14:paraId="5566BE1D" w14:textId="77777777" w:rsidR="0008498C" w:rsidRDefault="0008498C" w:rsidP="000849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F94BDF" wp14:editId="2EA0D7A6">
            <wp:extent cx="5486400" cy="1467485"/>
            <wp:effectExtent l="0" t="0" r="0" b="0"/>
            <wp:docPr id="212653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34008" name="Picture 21265340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14AB" w14:textId="77777777" w:rsidR="0008498C" w:rsidRDefault="0008498C" w:rsidP="0008498C">
      <w:pPr>
        <w:rPr>
          <w:sz w:val="40"/>
          <w:szCs w:val="40"/>
        </w:rPr>
      </w:pPr>
    </w:p>
    <w:p w14:paraId="5BD8F323" w14:textId="77777777" w:rsidR="0008498C" w:rsidRDefault="0008498C" w:rsidP="0008498C">
      <w:r>
        <w:t>Review check</w:t>
      </w:r>
    </w:p>
    <w:p w14:paraId="74BAD42D" w14:textId="77777777" w:rsidR="0008498C" w:rsidRDefault="0008498C" w:rsidP="0008498C">
      <w:pPr>
        <w:rPr>
          <w:color w:val="000000" w:themeColor="text1"/>
          <w:sz w:val="32"/>
          <w:szCs w:val="32"/>
        </w:rPr>
      </w:pPr>
      <w:r>
        <w:rPr>
          <w:noProof/>
          <w:sz w:val="40"/>
          <w:szCs w:val="40"/>
        </w:rPr>
        <w:drawing>
          <wp:inline distT="0" distB="0" distL="0" distR="0" wp14:anchorId="61B4694F" wp14:editId="2A2A32E2">
            <wp:extent cx="5486400" cy="1703705"/>
            <wp:effectExtent l="0" t="0" r="0" b="0"/>
            <wp:docPr id="1351144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4272" name="Picture 13511442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C">
        <w:rPr>
          <w:sz w:val="40"/>
          <w:szCs w:val="40"/>
        </w:rPr>
        <w:br/>
      </w:r>
    </w:p>
    <w:p w14:paraId="5F3DEF86" w14:textId="0EE7FBFD" w:rsidR="00C3333F" w:rsidRPr="0008498C" w:rsidRDefault="00000000" w:rsidP="0008498C">
      <w:pPr>
        <w:rPr>
          <w:sz w:val="40"/>
          <w:szCs w:val="40"/>
        </w:rPr>
      </w:pPr>
      <w:r w:rsidRPr="0008498C">
        <w:rPr>
          <w:color w:val="000000" w:themeColor="text1"/>
          <w:sz w:val="32"/>
          <w:szCs w:val="32"/>
        </w:rPr>
        <w:t xml:space="preserve"> Open Search &amp; Reporting</w:t>
      </w:r>
    </w:p>
    <w:p w14:paraId="661ACD35" w14:textId="7E1FE65C" w:rsidR="00C3333F" w:rsidRPr="0008498C" w:rsidRDefault="00000000" w:rsidP="0008498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8498C">
        <w:rPr>
          <w:color w:val="000000" w:themeColor="text1"/>
          <w:sz w:val="24"/>
          <w:szCs w:val="24"/>
        </w:rPr>
        <w:t>Open your browser and go to: http://localhost:8000</w:t>
      </w:r>
      <w:r w:rsidRPr="0008498C">
        <w:rPr>
          <w:color w:val="000000" w:themeColor="text1"/>
          <w:sz w:val="24"/>
          <w:szCs w:val="24"/>
        </w:rPr>
        <w:br/>
      </w:r>
      <w:r w:rsidRPr="0008498C">
        <w:rPr>
          <w:color w:val="000000" w:themeColor="text1"/>
        </w:rPr>
        <w:t>2. Login to Splunk Web.</w:t>
      </w:r>
      <w:r w:rsidRPr="0008498C">
        <w:rPr>
          <w:color w:val="000000" w:themeColor="text1"/>
        </w:rPr>
        <w:br/>
        <w:t>3. Click on the 'Search &amp; Reporting' app from the homepage or top menu.</w:t>
      </w:r>
    </w:p>
    <w:p w14:paraId="1EDC2263" w14:textId="7E4DAF0D" w:rsidR="0008498C" w:rsidRDefault="0008498C" w:rsidP="0008498C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5417BBD" wp14:editId="4D28CF8B">
            <wp:extent cx="5486400" cy="2402205"/>
            <wp:effectExtent l="0" t="0" r="0" b="0"/>
            <wp:docPr id="2066578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78969" name="Picture 20665789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0F84" w14:textId="77777777" w:rsidR="0008498C" w:rsidRPr="0008498C" w:rsidRDefault="0008498C" w:rsidP="0008498C">
      <w:pPr>
        <w:rPr>
          <w:color w:val="000000" w:themeColor="text1"/>
        </w:rPr>
      </w:pPr>
    </w:p>
    <w:p w14:paraId="2D3F48D1" w14:textId="0476EA75" w:rsidR="00C3333F" w:rsidRPr="0008498C" w:rsidRDefault="00000000">
      <w:pPr>
        <w:pStyle w:val="Heading1"/>
        <w:rPr>
          <w:color w:val="000000" w:themeColor="text1"/>
        </w:rPr>
      </w:pPr>
      <w:r w:rsidRPr="0008498C">
        <w:rPr>
          <w:color w:val="000000" w:themeColor="text1"/>
        </w:rPr>
        <w:t xml:space="preserve"> Run SPL to correlate related events</w:t>
      </w:r>
    </w:p>
    <w:p w14:paraId="6FD9363E" w14:textId="77777777" w:rsidR="00C3333F" w:rsidRDefault="00000000">
      <w:pPr>
        <w:rPr>
          <w:color w:val="000000" w:themeColor="text1"/>
        </w:rPr>
      </w:pPr>
      <w:r w:rsidRPr="0008498C">
        <w:rPr>
          <w:color w:val="000000" w:themeColor="text1"/>
        </w:rPr>
        <w:t>Paste this SPL in the search bar:</w:t>
      </w:r>
      <w:r w:rsidRPr="0008498C">
        <w:rPr>
          <w:color w:val="000000" w:themeColor="text1"/>
        </w:rPr>
        <w:br/>
      </w:r>
      <w:r w:rsidRPr="0008498C">
        <w:rPr>
          <w:color w:val="000000" w:themeColor="text1"/>
        </w:rPr>
        <w:br/>
        <w:t>index=* source="Windows_2k.log"</w:t>
      </w:r>
      <w:r w:rsidRPr="0008498C">
        <w:rPr>
          <w:color w:val="000000" w:themeColor="text1"/>
        </w:rPr>
        <w:br/>
        <w:t>| transaction startswith="CBS    Starting the TrustedInstaller main loop." endswith="CBS    Startup processing thread terminated normally"</w:t>
      </w:r>
      <w:r w:rsidRPr="0008498C">
        <w:rPr>
          <w:color w:val="000000" w:themeColor="text1"/>
        </w:rPr>
        <w:br/>
      </w:r>
      <w:r w:rsidRPr="0008498C">
        <w:rPr>
          <w:color w:val="000000" w:themeColor="text1"/>
        </w:rPr>
        <w:br/>
        <w:t>This groups all log lines between the start and end messages into one transaction.</w:t>
      </w:r>
    </w:p>
    <w:p w14:paraId="556B6835" w14:textId="77777777" w:rsidR="0008498C" w:rsidRDefault="0008498C">
      <w:pPr>
        <w:rPr>
          <w:color w:val="000000" w:themeColor="text1"/>
        </w:rPr>
      </w:pPr>
    </w:p>
    <w:p w14:paraId="7CCE7209" w14:textId="7E340987" w:rsidR="0008498C" w:rsidRDefault="0008498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D5E6905" wp14:editId="05A133DE">
            <wp:extent cx="5486400" cy="1243330"/>
            <wp:effectExtent l="0" t="0" r="0" b="0"/>
            <wp:docPr id="1261834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34693" name="Picture 12618346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4A0F" w14:textId="77777777" w:rsidR="0008498C" w:rsidRDefault="0008498C">
      <w:pPr>
        <w:rPr>
          <w:color w:val="000000" w:themeColor="text1"/>
        </w:rPr>
      </w:pPr>
    </w:p>
    <w:p w14:paraId="7B02CAD3" w14:textId="0CD429B4" w:rsidR="00C3333F" w:rsidRPr="0008498C" w:rsidRDefault="00000000">
      <w:pPr>
        <w:pStyle w:val="Heading1"/>
        <w:rPr>
          <w:color w:val="000000" w:themeColor="text1"/>
        </w:rPr>
      </w:pPr>
      <w:r w:rsidRPr="0008498C">
        <w:rPr>
          <w:color w:val="000000" w:themeColor="text1"/>
        </w:rPr>
        <w:t xml:space="preserve"> View full grouped transactions</w:t>
      </w:r>
    </w:p>
    <w:p w14:paraId="352C0CD8" w14:textId="77777777" w:rsidR="00C3333F" w:rsidRDefault="00000000">
      <w:pPr>
        <w:rPr>
          <w:color w:val="000000" w:themeColor="text1"/>
        </w:rPr>
      </w:pPr>
      <w:r w:rsidRPr="0008498C">
        <w:rPr>
          <w:color w:val="000000" w:themeColor="text1"/>
        </w:rPr>
        <w:t>To see each transaction's duration, line count, and raw content, use:</w:t>
      </w:r>
      <w:r w:rsidRPr="0008498C">
        <w:rPr>
          <w:color w:val="000000" w:themeColor="text1"/>
        </w:rPr>
        <w:br/>
      </w:r>
      <w:r w:rsidRPr="0008498C">
        <w:rPr>
          <w:color w:val="000000" w:themeColor="text1"/>
        </w:rPr>
        <w:br/>
        <w:t>index=* source="Windows_2k.log"</w:t>
      </w:r>
      <w:r w:rsidRPr="0008498C">
        <w:rPr>
          <w:color w:val="000000" w:themeColor="text1"/>
        </w:rPr>
        <w:br/>
        <w:t>| transaction startswith="CBS    Starting the TrustedInstaller main loop." endswith="CBS    Startup processing thread terminated normally"</w:t>
      </w:r>
      <w:r w:rsidRPr="0008498C">
        <w:rPr>
          <w:color w:val="000000" w:themeColor="text1"/>
        </w:rPr>
        <w:br/>
      </w:r>
      <w:r w:rsidRPr="0008498C">
        <w:rPr>
          <w:color w:val="000000" w:themeColor="text1"/>
        </w:rPr>
        <w:lastRenderedPageBreak/>
        <w:t>| table _time duration eventcount _raw</w:t>
      </w:r>
      <w:r w:rsidRPr="0008498C">
        <w:rPr>
          <w:color w:val="000000" w:themeColor="text1"/>
        </w:rPr>
        <w:br/>
      </w:r>
      <w:r w:rsidRPr="0008498C">
        <w:rPr>
          <w:color w:val="000000" w:themeColor="text1"/>
        </w:rPr>
        <w:br/>
        <w:t>_time → transaction start time</w:t>
      </w:r>
      <w:r w:rsidRPr="0008498C">
        <w:rPr>
          <w:color w:val="000000" w:themeColor="text1"/>
        </w:rPr>
        <w:br/>
        <w:t>duration → how long it took</w:t>
      </w:r>
      <w:r w:rsidRPr="0008498C">
        <w:rPr>
          <w:color w:val="000000" w:themeColor="text1"/>
        </w:rPr>
        <w:br/>
        <w:t>eventcount → number of events grouped</w:t>
      </w:r>
      <w:r w:rsidRPr="0008498C">
        <w:rPr>
          <w:color w:val="000000" w:themeColor="text1"/>
        </w:rPr>
        <w:br/>
        <w:t>_raw → full combined log text</w:t>
      </w:r>
    </w:p>
    <w:p w14:paraId="0F7A902A" w14:textId="2B02D012" w:rsidR="0008498C" w:rsidRDefault="0008498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5F504B4" wp14:editId="6FE2916B">
            <wp:extent cx="5486400" cy="2743200"/>
            <wp:effectExtent l="0" t="0" r="0" b="0"/>
            <wp:docPr id="1681466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66423" name="Picture 16814664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B784" w14:textId="77777777" w:rsidR="0008498C" w:rsidRDefault="0008498C">
      <w:pPr>
        <w:rPr>
          <w:color w:val="000000" w:themeColor="text1"/>
        </w:rPr>
      </w:pPr>
    </w:p>
    <w:p w14:paraId="421D519F" w14:textId="77777777" w:rsidR="0008498C" w:rsidRDefault="0008498C">
      <w:pPr>
        <w:rPr>
          <w:color w:val="000000" w:themeColor="text1"/>
        </w:rPr>
      </w:pPr>
    </w:p>
    <w:p w14:paraId="372DE25D" w14:textId="61F1A849" w:rsidR="00C3333F" w:rsidRPr="0008498C" w:rsidRDefault="00C3333F">
      <w:pPr>
        <w:rPr>
          <w:color w:val="000000" w:themeColor="text1"/>
        </w:rPr>
      </w:pPr>
    </w:p>
    <w:sectPr w:rsidR="00C3333F" w:rsidRPr="00084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F12951"/>
    <w:multiLevelType w:val="hybridMultilevel"/>
    <w:tmpl w:val="7C7E59BE"/>
    <w:lvl w:ilvl="0" w:tplc="C35C37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4437">
    <w:abstractNumId w:val="8"/>
  </w:num>
  <w:num w:numId="2" w16cid:durableId="1210608827">
    <w:abstractNumId w:val="6"/>
  </w:num>
  <w:num w:numId="3" w16cid:durableId="838814443">
    <w:abstractNumId w:val="5"/>
  </w:num>
  <w:num w:numId="4" w16cid:durableId="1138960605">
    <w:abstractNumId w:val="4"/>
  </w:num>
  <w:num w:numId="5" w16cid:durableId="2116514466">
    <w:abstractNumId w:val="7"/>
  </w:num>
  <w:num w:numId="6" w16cid:durableId="480580011">
    <w:abstractNumId w:val="3"/>
  </w:num>
  <w:num w:numId="7" w16cid:durableId="1267155159">
    <w:abstractNumId w:val="2"/>
  </w:num>
  <w:num w:numId="8" w16cid:durableId="441806721">
    <w:abstractNumId w:val="1"/>
  </w:num>
  <w:num w:numId="9" w16cid:durableId="1484275590">
    <w:abstractNumId w:val="0"/>
  </w:num>
  <w:num w:numId="10" w16cid:durableId="388580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98C"/>
    <w:rsid w:val="0015074B"/>
    <w:rsid w:val="0029639D"/>
    <w:rsid w:val="00326F90"/>
    <w:rsid w:val="003D3089"/>
    <w:rsid w:val="00AA1D8D"/>
    <w:rsid w:val="00B47730"/>
    <w:rsid w:val="00C333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536D5"/>
  <w14:defaultImageDpi w14:val="300"/>
  <w15:docId w15:val="{19C2BB6D-8EBE-4551-8557-72624C9F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Rishabh Raj</cp:lastModifiedBy>
  <cp:revision>2</cp:revision>
  <dcterms:created xsi:type="dcterms:W3CDTF">2013-12-23T23:15:00Z</dcterms:created>
  <dcterms:modified xsi:type="dcterms:W3CDTF">2025-05-20T14:40:00Z</dcterms:modified>
  <cp:category/>
</cp:coreProperties>
</file>