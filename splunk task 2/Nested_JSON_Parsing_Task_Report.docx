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B6C" w14:textId="77777777" w:rsidR="00517351" w:rsidRPr="0013043E" w:rsidRDefault="00000000">
      <w:pPr>
        <w:pStyle w:val="Title"/>
        <w:rPr>
          <w:color w:val="000000" w:themeColor="text1"/>
        </w:rPr>
      </w:pPr>
      <w:r w:rsidRPr="0013043E">
        <w:rPr>
          <w:color w:val="000000" w:themeColor="text1"/>
        </w:rPr>
        <w:t>Nested JSON Parsing Task Report</w:t>
      </w:r>
    </w:p>
    <w:p w14:paraId="65316C9A" w14:textId="77777777" w:rsidR="00517351" w:rsidRPr="0013043E" w:rsidRDefault="00000000">
      <w:pPr>
        <w:rPr>
          <w:color w:val="000000" w:themeColor="text1"/>
        </w:rPr>
      </w:pPr>
      <w:r w:rsidRPr="0013043E">
        <w:rPr>
          <w:color w:val="000000" w:themeColor="text1"/>
        </w:rPr>
        <w:t>This document summarizes the completion of the Nested JSON Parsing task using Splunk's SPL commands to extract fields from deeply nested JSON logs.</w:t>
      </w:r>
    </w:p>
    <w:p w14:paraId="34203F24" w14:textId="77777777" w:rsidR="00517351" w:rsidRPr="0013043E" w:rsidRDefault="00000000">
      <w:pPr>
        <w:pStyle w:val="Heading1"/>
        <w:rPr>
          <w:color w:val="000000" w:themeColor="text1"/>
        </w:rPr>
      </w:pPr>
      <w:r w:rsidRPr="0013043E">
        <w:rPr>
          <w:color w:val="000000" w:themeColor="text1"/>
        </w:rPr>
        <w:t>Task Description</w:t>
      </w:r>
    </w:p>
    <w:p w14:paraId="542310D5" w14:textId="77777777" w:rsidR="00517351" w:rsidRPr="0013043E" w:rsidRDefault="00000000">
      <w:pPr>
        <w:rPr>
          <w:color w:val="000000" w:themeColor="text1"/>
        </w:rPr>
      </w:pPr>
      <w:r w:rsidRPr="0013043E">
        <w:rPr>
          <w:color w:val="000000" w:themeColor="text1"/>
        </w:rPr>
        <w:t>The objective was to extract fields from deeply nested JSON log events using the `spath` command in Splunk. The nested JSON structure included user information, event details, and timestamps, which needed to be parsed and displayed in a table.</w:t>
      </w:r>
    </w:p>
    <w:p w14:paraId="6049A387" w14:textId="77777777" w:rsidR="00517351" w:rsidRPr="0013043E" w:rsidRDefault="00000000">
      <w:pPr>
        <w:pStyle w:val="Heading1"/>
        <w:rPr>
          <w:color w:val="000000" w:themeColor="text1"/>
        </w:rPr>
      </w:pPr>
      <w:r w:rsidRPr="0013043E">
        <w:rPr>
          <w:color w:val="000000" w:themeColor="text1"/>
        </w:rPr>
        <w:t>Steps Followed</w:t>
      </w:r>
    </w:p>
    <w:p w14:paraId="04135E51" w14:textId="77777777" w:rsidR="00517351" w:rsidRPr="0013043E" w:rsidRDefault="00000000">
      <w:pPr>
        <w:pStyle w:val="ListBullet"/>
        <w:rPr>
          <w:color w:val="000000" w:themeColor="text1"/>
        </w:rPr>
      </w:pPr>
      <w:r w:rsidRPr="0013043E">
        <w:rPr>
          <w:color w:val="000000" w:themeColor="text1"/>
        </w:rPr>
        <w:t>Uploaded a properly formatted NDJSON file to Splunk.</w:t>
      </w:r>
    </w:p>
    <w:p w14:paraId="76160EF5" w14:textId="77777777" w:rsidR="00517351" w:rsidRPr="0013043E" w:rsidRDefault="00000000">
      <w:pPr>
        <w:pStyle w:val="ListBullet"/>
        <w:rPr>
          <w:color w:val="000000" w:themeColor="text1"/>
        </w:rPr>
      </w:pPr>
      <w:r w:rsidRPr="0013043E">
        <w:rPr>
          <w:color w:val="000000" w:themeColor="text1"/>
        </w:rPr>
        <w:t>Ran base search with index and sourcetype filtering.</w:t>
      </w:r>
    </w:p>
    <w:p w14:paraId="4748BC6C" w14:textId="4C4E9CCE" w:rsidR="00517351" w:rsidRPr="0013043E" w:rsidRDefault="00000000">
      <w:pPr>
        <w:pStyle w:val="ListBullet"/>
        <w:rPr>
          <w:color w:val="000000" w:themeColor="text1"/>
        </w:rPr>
      </w:pPr>
      <w:r w:rsidRPr="0013043E">
        <w:rPr>
          <w:color w:val="000000" w:themeColor="text1"/>
        </w:rPr>
        <w:t xml:space="preserve">Used multiple </w:t>
      </w:r>
      <w:r w:rsidR="0013043E">
        <w:rPr>
          <w:color w:val="000000" w:themeColor="text1"/>
        </w:rPr>
        <w:t>‘</w:t>
      </w:r>
      <w:r w:rsidRPr="0013043E">
        <w:rPr>
          <w:color w:val="000000" w:themeColor="text1"/>
        </w:rPr>
        <w:t>spath</w:t>
      </w:r>
      <w:r w:rsidR="0013043E">
        <w:rPr>
          <w:color w:val="000000" w:themeColor="text1"/>
        </w:rPr>
        <w:t>’</w:t>
      </w:r>
      <w:r w:rsidRPr="0013043E">
        <w:rPr>
          <w:color w:val="000000" w:themeColor="text1"/>
        </w:rPr>
        <w:t xml:space="preserve"> commands to extract nested fields such as user location city and event details file name.</w:t>
      </w:r>
    </w:p>
    <w:p w14:paraId="4C7158F8" w14:textId="0784E84B" w:rsidR="00517351" w:rsidRDefault="00000000">
      <w:pPr>
        <w:pStyle w:val="ListBullet"/>
        <w:rPr>
          <w:color w:val="000000" w:themeColor="text1"/>
        </w:rPr>
      </w:pPr>
      <w:r w:rsidRPr="0013043E">
        <w:rPr>
          <w:color w:val="000000" w:themeColor="text1"/>
        </w:rPr>
        <w:t xml:space="preserve">Used </w:t>
      </w:r>
      <w:r w:rsidR="0013043E">
        <w:rPr>
          <w:color w:val="000000" w:themeColor="text1"/>
        </w:rPr>
        <w:t>‘</w:t>
      </w:r>
      <w:r w:rsidRPr="0013043E">
        <w:rPr>
          <w:color w:val="000000" w:themeColor="text1"/>
        </w:rPr>
        <w:t>table</w:t>
      </w:r>
      <w:r w:rsidR="0013043E">
        <w:rPr>
          <w:color w:val="000000" w:themeColor="text1"/>
        </w:rPr>
        <w:t>’</w:t>
      </w:r>
      <w:r w:rsidRPr="0013043E">
        <w:rPr>
          <w:color w:val="000000" w:themeColor="text1"/>
        </w:rPr>
        <w:t>command to display extracted fields in a readable tabular format.</w:t>
      </w:r>
    </w:p>
    <w:p w14:paraId="51182F84" w14:textId="77777777" w:rsidR="0013043E" w:rsidRDefault="0013043E" w:rsidP="0013043E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668D168D" w14:textId="77777777" w:rsidR="0013043E" w:rsidRDefault="0013043E" w:rsidP="0013043E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1F39AC9A" w14:textId="582200E1" w:rsidR="0013043E" w:rsidRDefault="0013043E" w:rsidP="0013043E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B88AFED" wp14:editId="064A959D">
            <wp:extent cx="5486400" cy="1679575"/>
            <wp:effectExtent l="0" t="0" r="0" b="0"/>
            <wp:docPr id="108322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27153" name="Picture 1083227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5D15" w14:textId="77777777" w:rsidR="0013043E" w:rsidRDefault="0013043E" w:rsidP="0013043E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336F04DA" w14:textId="77777777" w:rsidR="00517351" w:rsidRPr="0013043E" w:rsidRDefault="00000000">
      <w:pPr>
        <w:pStyle w:val="Heading1"/>
        <w:rPr>
          <w:color w:val="000000" w:themeColor="text1"/>
        </w:rPr>
      </w:pPr>
      <w:r w:rsidRPr="0013043E">
        <w:rPr>
          <w:color w:val="000000" w:themeColor="text1"/>
        </w:rPr>
        <w:t>Final SPL Query Used</w:t>
      </w:r>
    </w:p>
    <w:p w14:paraId="4519E21B" w14:textId="77777777" w:rsidR="00517351" w:rsidRDefault="00000000">
      <w:pPr>
        <w:rPr>
          <w:color w:val="000000" w:themeColor="text1"/>
        </w:rPr>
      </w:pPr>
      <w:r w:rsidRPr="0013043E">
        <w:rPr>
          <w:color w:val="000000" w:themeColor="text1"/>
        </w:rPr>
        <w:t>index=main sourcetype=json</w:t>
      </w:r>
      <w:r w:rsidRPr="0013043E">
        <w:rPr>
          <w:color w:val="000000" w:themeColor="text1"/>
        </w:rPr>
        <w:br/>
        <w:t>| spath path=user.location.city output=city</w:t>
      </w:r>
      <w:r w:rsidRPr="0013043E">
        <w:rPr>
          <w:color w:val="000000" w:themeColor="text1"/>
        </w:rPr>
        <w:br/>
        <w:t>| spath path=event.details.file_name output=file_name</w:t>
      </w:r>
      <w:r w:rsidRPr="0013043E">
        <w:rPr>
          <w:color w:val="000000" w:themeColor="text1"/>
        </w:rPr>
        <w:br/>
        <w:t>| table _time city file_name</w:t>
      </w:r>
    </w:p>
    <w:p w14:paraId="06134422" w14:textId="77777777" w:rsidR="0013043E" w:rsidRDefault="0013043E">
      <w:pPr>
        <w:rPr>
          <w:color w:val="000000" w:themeColor="text1"/>
        </w:rPr>
      </w:pPr>
    </w:p>
    <w:p w14:paraId="4EE03C46" w14:textId="77777777" w:rsidR="0013043E" w:rsidRDefault="0013043E">
      <w:pPr>
        <w:rPr>
          <w:color w:val="000000" w:themeColor="text1"/>
        </w:rPr>
      </w:pPr>
    </w:p>
    <w:p w14:paraId="28A016B0" w14:textId="77777777" w:rsidR="0013043E" w:rsidRDefault="0013043E">
      <w:pPr>
        <w:rPr>
          <w:color w:val="000000" w:themeColor="text1"/>
        </w:rPr>
      </w:pPr>
    </w:p>
    <w:p w14:paraId="0D040785" w14:textId="556E2DE8" w:rsidR="00517351" w:rsidRPr="0013043E" w:rsidRDefault="0013043E" w:rsidP="0013043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E5FDF62" wp14:editId="3C70B4F1">
            <wp:extent cx="5486400" cy="1823720"/>
            <wp:effectExtent l="0" t="0" r="0" b="5080"/>
            <wp:docPr id="60144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40178" name="Picture 601440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13043E">
        <w:rPr>
          <w:color w:val="000000" w:themeColor="text1"/>
        </w:rPr>
        <w:t>Sample Output</w:t>
      </w:r>
    </w:p>
    <w:p w14:paraId="6EA12765" w14:textId="77777777" w:rsidR="00517351" w:rsidRPr="0013043E" w:rsidRDefault="00000000">
      <w:pPr>
        <w:rPr>
          <w:color w:val="000000" w:themeColor="text1"/>
        </w:rPr>
      </w:pPr>
      <w:r w:rsidRPr="0013043E">
        <w:rPr>
          <w:color w:val="000000" w:themeColor="text1"/>
        </w:rPr>
        <w:t>_time</w:t>
      </w:r>
      <w:r w:rsidRPr="0013043E">
        <w:rPr>
          <w:color w:val="000000" w:themeColor="text1"/>
        </w:rPr>
        <w:tab/>
        <w:t>city</w:t>
      </w:r>
      <w:r w:rsidRPr="0013043E">
        <w:rPr>
          <w:color w:val="000000" w:themeColor="text1"/>
        </w:rPr>
        <w:tab/>
        <w:t>file_name</w:t>
      </w:r>
      <w:r w:rsidRPr="0013043E">
        <w:rPr>
          <w:color w:val="000000" w:themeColor="text1"/>
        </w:rPr>
        <w:br/>
        <w:t>2025-05-20 17:35:00</w:t>
      </w:r>
      <w:r w:rsidRPr="0013043E">
        <w:rPr>
          <w:color w:val="000000" w:themeColor="text1"/>
        </w:rPr>
        <w:tab/>
        <w:t>Mumbai</w:t>
      </w:r>
      <w:r w:rsidRPr="0013043E">
        <w:rPr>
          <w:color w:val="000000" w:themeColor="text1"/>
        </w:rPr>
        <w:tab/>
        <w:t>log2.txt</w:t>
      </w:r>
      <w:r w:rsidRPr="0013043E">
        <w:rPr>
          <w:color w:val="000000" w:themeColor="text1"/>
        </w:rPr>
        <w:br/>
        <w:t>2025-05-20 17:30:00</w:t>
      </w:r>
      <w:r w:rsidRPr="0013043E">
        <w:rPr>
          <w:color w:val="000000" w:themeColor="text1"/>
        </w:rPr>
        <w:tab/>
        <w:t>Chennai</w:t>
      </w:r>
      <w:r w:rsidRPr="0013043E">
        <w:rPr>
          <w:color w:val="000000" w:themeColor="text1"/>
        </w:rPr>
        <w:tab/>
        <w:t>log3.txt</w:t>
      </w:r>
      <w:r w:rsidRPr="0013043E">
        <w:rPr>
          <w:color w:val="000000" w:themeColor="text1"/>
        </w:rPr>
        <w:br/>
      </w:r>
    </w:p>
    <w:p w14:paraId="0F19CF49" w14:textId="7EE3F10C" w:rsidR="00517351" w:rsidRPr="0013043E" w:rsidRDefault="00517351">
      <w:pPr>
        <w:rPr>
          <w:color w:val="000000" w:themeColor="text1"/>
        </w:rPr>
      </w:pPr>
    </w:p>
    <w:sectPr w:rsidR="00517351" w:rsidRPr="00130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556962">
    <w:abstractNumId w:val="8"/>
  </w:num>
  <w:num w:numId="2" w16cid:durableId="25521708">
    <w:abstractNumId w:val="6"/>
  </w:num>
  <w:num w:numId="3" w16cid:durableId="950431210">
    <w:abstractNumId w:val="5"/>
  </w:num>
  <w:num w:numId="4" w16cid:durableId="219099692">
    <w:abstractNumId w:val="4"/>
  </w:num>
  <w:num w:numId="5" w16cid:durableId="1353460711">
    <w:abstractNumId w:val="7"/>
  </w:num>
  <w:num w:numId="6" w16cid:durableId="1826125864">
    <w:abstractNumId w:val="3"/>
  </w:num>
  <w:num w:numId="7" w16cid:durableId="1853294891">
    <w:abstractNumId w:val="2"/>
  </w:num>
  <w:num w:numId="8" w16cid:durableId="932663388">
    <w:abstractNumId w:val="1"/>
  </w:num>
  <w:num w:numId="9" w16cid:durableId="95174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43E"/>
    <w:rsid w:val="0015074B"/>
    <w:rsid w:val="0029639D"/>
    <w:rsid w:val="00326F90"/>
    <w:rsid w:val="003D3089"/>
    <w:rsid w:val="005173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ADB8E"/>
  <w14:defaultImageDpi w14:val="300"/>
  <w15:docId w15:val="{19C2BB6D-8EBE-4551-8557-72624C9F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Rishabh Raj</cp:lastModifiedBy>
  <cp:revision>2</cp:revision>
  <dcterms:created xsi:type="dcterms:W3CDTF">2013-12-23T23:15:00Z</dcterms:created>
  <dcterms:modified xsi:type="dcterms:W3CDTF">2025-05-20T14:28:00Z</dcterms:modified>
  <cp:category/>
</cp:coreProperties>
</file>