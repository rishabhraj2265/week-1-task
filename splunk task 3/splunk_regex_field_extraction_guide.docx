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BE7D" w14:textId="240948AF" w:rsidR="008D1DB0" w:rsidRDefault="00000000">
      <w:pPr>
        <w:pStyle w:val="Heading1"/>
        <w:rPr>
          <w:color w:val="000000" w:themeColor="text1"/>
          <w:sz w:val="52"/>
          <w:szCs w:val="52"/>
        </w:rPr>
      </w:pPr>
      <w:r w:rsidRPr="00174337">
        <w:rPr>
          <w:color w:val="000000" w:themeColor="text1"/>
          <w:sz w:val="52"/>
          <w:szCs w:val="52"/>
        </w:rPr>
        <w:t>Splunk Regex-Based Field Extraction</w:t>
      </w:r>
    </w:p>
    <w:p w14:paraId="206D1BE2" w14:textId="77777777" w:rsidR="00174337" w:rsidRDefault="00174337" w:rsidP="00174337"/>
    <w:p w14:paraId="0F155DF2" w14:textId="6EE5012F" w:rsidR="00174337" w:rsidRDefault="00174337" w:rsidP="00174337">
      <w:pPr>
        <w:rPr>
          <w:sz w:val="40"/>
          <w:szCs w:val="40"/>
        </w:rPr>
      </w:pPr>
      <w:r w:rsidRPr="00174337">
        <w:rPr>
          <w:sz w:val="40"/>
          <w:szCs w:val="40"/>
        </w:rPr>
        <w:t xml:space="preserve">Upload dataset in Splunk </w:t>
      </w:r>
    </w:p>
    <w:p w14:paraId="4CE0FE4F" w14:textId="1ADC35FA" w:rsidR="00174337" w:rsidRPr="00174337" w:rsidRDefault="00174337" w:rsidP="001743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0F67B4" wp14:editId="04A2AA5B">
            <wp:extent cx="5486400" cy="1471930"/>
            <wp:effectExtent l="0" t="0" r="0" b="0"/>
            <wp:docPr id="48694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43132" name="Picture 486943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87B8" w14:textId="6DE98EDA" w:rsidR="008D1DB0" w:rsidRDefault="00000000" w:rsidP="00174337">
      <w:pPr>
        <w:rPr>
          <w:color w:val="000000" w:themeColor="text1"/>
        </w:rPr>
      </w:pPr>
      <w:r w:rsidRPr="00174337">
        <w:rPr>
          <w:color w:val="000000" w:themeColor="text1"/>
        </w:rPr>
        <w:br/>
      </w:r>
      <w:r w:rsidR="00174337">
        <w:rPr>
          <w:noProof/>
          <w:color w:val="000000" w:themeColor="text1"/>
        </w:rPr>
        <w:drawing>
          <wp:inline distT="0" distB="0" distL="0" distR="0" wp14:anchorId="341A3B68" wp14:editId="73478C69">
            <wp:extent cx="5486400" cy="4007485"/>
            <wp:effectExtent l="0" t="0" r="0" b="0"/>
            <wp:docPr id="1397850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0236" name="Picture 13978502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0B03" w14:textId="77777777" w:rsidR="00174337" w:rsidRDefault="00174337" w:rsidP="00174337">
      <w:pPr>
        <w:rPr>
          <w:color w:val="000000" w:themeColor="text1"/>
        </w:rPr>
      </w:pPr>
    </w:p>
    <w:p w14:paraId="4849240F" w14:textId="77777777" w:rsidR="00174337" w:rsidRDefault="00174337" w:rsidP="00174337">
      <w:pPr>
        <w:rPr>
          <w:color w:val="000000" w:themeColor="text1"/>
        </w:rPr>
      </w:pPr>
    </w:p>
    <w:p w14:paraId="4D11419C" w14:textId="77777777" w:rsidR="00174337" w:rsidRDefault="00174337" w:rsidP="00174337">
      <w:pPr>
        <w:rPr>
          <w:color w:val="000000" w:themeColor="text1"/>
        </w:rPr>
      </w:pPr>
    </w:p>
    <w:p w14:paraId="190C5022" w14:textId="0643C868" w:rsidR="00174337" w:rsidRPr="00174337" w:rsidRDefault="00174337" w:rsidP="0017433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16BFA9F" wp14:editId="4B956698">
            <wp:extent cx="5486400" cy="1234440"/>
            <wp:effectExtent l="0" t="0" r="0" b="3810"/>
            <wp:docPr id="40115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50237" name="Picture 4011502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337" w:rsidRPr="00174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086612">
    <w:abstractNumId w:val="8"/>
  </w:num>
  <w:num w:numId="2" w16cid:durableId="347103669">
    <w:abstractNumId w:val="6"/>
  </w:num>
  <w:num w:numId="3" w16cid:durableId="1544639682">
    <w:abstractNumId w:val="5"/>
  </w:num>
  <w:num w:numId="4" w16cid:durableId="422916998">
    <w:abstractNumId w:val="4"/>
  </w:num>
  <w:num w:numId="5" w16cid:durableId="1933663985">
    <w:abstractNumId w:val="7"/>
  </w:num>
  <w:num w:numId="6" w16cid:durableId="1197154069">
    <w:abstractNumId w:val="3"/>
  </w:num>
  <w:num w:numId="7" w16cid:durableId="1765758649">
    <w:abstractNumId w:val="2"/>
  </w:num>
  <w:num w:numId="8" w16cid:durableId="784545792">
    <w:abstractNumId w:val="1"/>
  </w:num>
  <w:num w:numId="9" w16cid:durableId="167499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337"/>
    <w:rsid w:val="0029639D"/>
    <w:rsid w:val="00326F90"/>
    <w:rsid w:val="00571DBE"/>
    <w:rsid w:val="008D1D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0225D"/>
  <w14:defaultImageDpi w14:val="300"/>
  <w15:docId w15:val="{CAC4773F-14EF-43C3-A657-319A639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Rishabh Raj</cp:lastModifiedBy>
  <cp:revision>2</cp:revision>
  <dcterms:created xsi:type="dcterms:W3CDTF">2013-12-23T23:15:00Z</dcterms:created>
  <dcterms:modified xsi:type="dcterms:W3CDTF">2025-05-20T14:45:00Z</dcterms:modified>
  <cp:category/>
</cp:coreProperties>
</file>